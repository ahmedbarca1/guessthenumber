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4E4" w:rsidRDefault="00701622">
      <w:pPr>
        <w:pStyle w:val="Heading1"/>
      </w:pPr>
      <w:r>
        <w:rPr>
          <w:rFonts w:cs="Calibri" w:hint="cs"/>
          <w:rtl/>
        </w:rPr>
        <w:t>احمد محمد فايز المحمود</w:t>
      </w:r>
      <w:bookmarkStart w:id="0" w:name="_GoBack"/>
      <w:bookmarkEnd w:id="0"/>
    </w:p>
    <w:p w:rsidR="004A34E4" w:rsidRDefault="00ED6A80">
      <w:r>
        <w:t>ID: 202220296</w:t>
      </w:r>
    </w:p>
    <w:p w:rsidR="004A34E4" w:rsidRDefault="00ED6A80">
      <w:pPr>
        <w:pStyle w:val="Heading2"/>
      </w:pPr>
      <w:r>
        <w:rPr>
          <w:rFonts w:cs="Calibri"/>
          <w:rtl/>
        </w:rPr>
        <w:t>الصور</w:t>
      </w:r>
    </w:p>
    <w:p w:rsidR="004A34E4" w:rsidRDefault="00ED6A80">
      <w:r>
        <w:rPr>
          <w:noProof/>
        </w:rPr>
        <w:drawing>
          <wp:inline distT="0" distB="0" distL="0" distR="0">
            <wp:extent cx="7162800" cy="4714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لقطة شاشة 2024-12-13 18013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4E4" w:rsidRDefault="00ED6A80">
      <w:r>
        <w:rPr>
          <w:noProof/>
        </w:rPr>
        <w:lastRenderedPageBreak/>
        <w:drawing>
          <wp:inline distT="0" distB="0" distL="0" distR="0">
            <wp:extent cx="7210425" cy="4829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لقطة شاشة 2024-12-13 18014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4E4" w:rsidRDefault="00ED6A80">
      <w:r>
        <w:rPr>
          <w:noProof/>
        </w:rPr>
        <w:drawing>
          <wp:inline distT="0" distB="0" distL="0" distR="0">
            <wp:extent cx="7219950" cy="4895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لقطة شاشة 2024-12-13 18020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4E4" w:rsidRDefault="00ED6A80">
      <w:pPr>
        <w:pStyle w:val="Heading2"/>
      </w:pPr>
      <w:r>
        <w:rPr>
          <w:rFonts w:cs="Calibri"/>
          <w:rtl/>
        </w:rPr>
        <w:t>الكود</w:t>
      </w:r>
      <w:r>
        <w:t>:</w:t>
      </w:r>
    </w:p>
    <w:p w:rsidR="004A34E4" w:rsidRDefault="00ED6A80">
      <w:r>
        <w:br/>
        <w:t>using System;</w:t>
      </w:r>
      <w:r>
        <w:br/>
        <w:t>using System.Collections.Generic;</w:t>
      </w:r>
      <w:r>
        <w:br/>
        <w:t>using System.ComponentModel;</w:t>
      </w:r>
      <w:r>
        <w:br/>
        <w:t>using System.Data;</w:t>
      </w:r>
      <w:r>
        <w:br/>
        <w:t>using System.Drawing;</w:t>
      </w:r>
      <w:r>
        <w:br/>
        <w:t>using System.Linq;</w:t>
      </w:r>
      <w:r>
        <w:br/>
        <w:t>using System.Text;</w:t>
      </w:r>
      <w:r>
        <w:br/>
        <w:t>using System.Threading.Tasks;</w:t>
      </w:r>
      <w:r>
        <w:br/>
        <w:t xml:space="preserve">using </w:t>
      </w:r>
      <w:r>
        <w:t>System.Windows.Forms;</w:t>
      </w:r>
      <w:r>
        <w:br/>
      </w:r>
      <w:r>
        <w:br/>
        <w:t>namespace WindowsFormsApp6</w:t>
      </w:r>
      <w:r>
        <w:br/>
        <w:t>{</w:t>
      </w:r>
      <w:r>
        <w:br/>
        <w:t xml:space="preserve">    public partial class Form1 : Form</w:t>
      </w:r>
      <w:r>
        <w:br/>
        <w:t xml:space="preserve">    {</w:t>
      </w:r>
      <w:r>
        <w:br/>
        <w:t xml:space="preserve">        private int randomNumber;</w:t>
      </w:r>
      <w:r>
        <w:br/>
        <w:t xml:space="preserve">        private int previousDifference = int.MaxValue;</w:t>
      </w:r>
      <w:r>
        <w:br/>
        <w:t xml:space="preserve">        private Random random = new Random();</w:t>
      </w:r>
      <w:r>
        <w:br/>
      </w:r>
      <w:r>
        <w:br/>
        <w:t xml:space="preserve">        public Form1()</w:t>
      </w:r>
      <w:r>
        <w:br/>
        <w:t xml:space="preserve"> </w:t>
      </w:r>
      <w:r>
        <w:t xml:space="preserve">       {</w:t>
      </w:r>
      <w:r>
        <w:br/>
        <w:t xml:space="preserve">            InitializeComponent();</w:t>
      </w:r>
      <w:r>
        <w:br/>
        <w:t xml:space="preserve">            StartNewGame();</w:t>
      </w:r>
      <w:r>
        <w:br/>
        <w:t xml:space="preserve">        }</w:t>
      </w:r>
      <w:r>
        <w:br/>
      </w:r>
      <w:r>
        <w:br/>
        <w:t xml:space="preserve">        private void StartNewGame()</w:t>
      </w:r>
      <w:r>
        <w:br/>
        <w:t xml:space="preserve">        {</w:t>
      </w:r>
      <w:r>
        <w:br/>
        <w:t xml:space="preserve">            randomNumber = random.Next(1, 1001);</w:t>
      </w:r>
      <w:r>
        <w:br/>
        <w:t xml:space="preserve">            previousDifference = int.MaxValue;</w:t>
      </w:r>
      <w:r>
        <w:br/>
        <w:t xml:space="preserve">            lblFeedback.Text = </w:t>
      </w:r>
      <w:r>
        <w:t>"</w:t>
      </w:r>
      <w:r>
        <w:rPr>
          <w:rFonts w:cs="Times New Roman"/>
          <w:rtl/>
        </w:rPr>
        <w:t>لدي</w:t>
      </w:r>
      <w:r>
        <w:t xml:space="preserve"> </w:t>
      </w:r>
      <w:r>
        <w:rPr>
          <w:rFonts w:cs="Times New Roman"/>
          <w:rtl/>
        </w:rPr>
        <w:t>رقم</w:t>
      </w:r>
      <w:r>
        <w:t xml:space="preserve"> </w:t>
      </w:r>
      <w:r>
        <w:rPr>
          <w:rFonts w:cs="Times New Roman"/>
          <w:rtl/>
        </w:rPr>
        <w:t>بين</w:t>
      </w:r>
      <w:r>
        <w:t xml:space="preserve"> 1 </w:t>
      </w:r>
      <w:r>
        <w:rPr>
          <w:rFonts w:cs="Times New Roman"/>
          <w:rtl/>
        </w:rPr>
        <w:t>و</w:t>
      </w:r>
      <w:r>
        <w:t xml:space="preserve"> 1000--</w:t>
      </w:r>
      <w:r>
        <w:rPr>
          <w:rFonts w:cs="Times New Roman"/>
          <w:rtl/>
        </w:rPr>
        <w:t>هل</w:t>
      </w:r>
      <w:r>
        <w:t xml:space="preserve"> </w:t>
      </w:r>
      <w:r>
        <w:rPr>
          <w:rFonts w:cs="Times New Roman"/>
          <w:rtl/>
        </w:rPr>
        <w:t>يمكنك</w:t>
      </w:r>
      <w:r>
        <w:t xml:space="preserve"> </w:t>
      </w:r>
      <w:r>
        <w:rPr>
          <w:rFonts w:cs="Times New Roman"/>
          <w:rtl/>
        </w:rPr>
        <w:t>تخمينه؟</w:t>
      </w:r>
      <w:r>
        <w:t>";</w:t>
      </w:r>
      <w:r>
        <w:br/>
        <w:t xml:space="preserve">            txtGuess.Text = "";</w:t>
      </w:r>
      <w:r>
        <w:br/>
        <w:t xml:space="preserve">            txtGuess.Enabled = true;</w:t>
      </w:r>
      <w:r>
        <w:br/>
        <w:t xml:space="preserve">            txtGuess.BackColor = Color.White;</w:t>
      </w:r>
      <w:r>
        <w:br/>
        <w:t xml:space="preserve">            this.BackColor = SystemColors.Control;</w:t>
      </w:r>
      <w:r>
        <w:br/>
        <w:t xml:space="preserve">        }</w:t>
      </w:r>
      <w:r>
        <w:br/>
      </w:r>
      <w:r>
        <w:br/>
        <w:t xml:space="preserve">        private void txtGuess_TextCha</w:t>
      </w:r>
      <w:r>
        <w:t>nged(object sender, EventArgs e)</w:t>
      </w:r>
      <w:r>
        <w:br/>
        <w:t xml:space="preserve">        {</w:t>
      </w:r>
      <w:r>
        <w:br/>
        <w:t xml:space="preserve">            if (int.TryParse(txtGuess.Text, out int userGuess))</w:t>
      </w:r>
      <w:r>
        <w:br/>
        <w:t xml:space="preserve">            {</w:t>
      </w:r>
      <w:r>
        <w:br/>
        <w:t xml:space="preserve">                int currentDifference = Math.Abs(randomNumber - userGuess);</w:t>
      </w:r>
      <w:r>
        <w:br/>
      </w:r>
      <w:r>
        <w:br/>
        <w:t xml:space="preserve">                if (userGuess == randomNumber)</w:t>
      </w:r>
      <w:r>
        <w:br/>
        <w:t xml:space="preserve">           </w:t>
      </w:r>
      <w:r>
        <w:t xml:space="preserve">     {</w:t>
      </w:r>
      <w:r>
        <w:br/>
        <w:t xml:space="preserve">                    MessageBox.Show("</w:t>
      </w:r>
      <w:r>
        <w:rPr>
          <w:rFonts w:cs="Times New Roman"/>
          <w:rtl/>
        </w:rPr>
        <w:t>صحيح</w:t>
      </w:r>
      <w:r>
        <w:t>!", "</w:t>
      </w:r>
      <w:r>
        <w:rPr>
          <w:rFonts w:cs="Times New Roman"/>
          <w:rtl/>
        </w:rPr>
        <w:t>تهانينا</w:t>
      </w:r>
      <w:r>
        <w:t>", MessageBoxButtons.OK, MessageBoxIcon.Information);</w:t>
      </w:r>
      <w:r>
        <w:br/>
        <w:t xml:space="preserve">                    this.BackColor = Color.Green;</w:t>
      </w:r>
      <w:r>
        <w:br/>
        <w:t xml:space="preserve">                    txtGuess.Enabled = false;</w:t>
      </w:r>
      <w:r>
        <w:br/>
        <w:t xml:space="preserve">                }</w:t>
      </w:r>
      <w:r>
        <w:br/>
        <w:t xml:space="preserve">                else</w:t>
      </w:r>
      <w:r>
        <w:br/>
        <w:t xml:space="preserve">       </w:t>
      </w:r>
      <w:r>
        <w:t xml:space="preserve">         {</w:t>
      </w:r>
      <w:r>
        <w:br/>
        <w:t xml:space="preserve">                    txtGuess.BackColor = currentDifference &lt; previousDifference ? Color.Red : Color.LightBlue;</w:t>
      </w:r>
      <w:r>
        <w:br/>
        <w:t xml:space="preserve">                    lblFeedback.Text = userGuess &lt; randomNumber ? "</w:t>
      </w:r>
      <w:r>
        <w:rPr>
          <w:rFonts w:cs="Times New Roman"/>
          <w:rtl/>
        </w:rPr>
        <w:t>الرقم</w:t>
      </w:r>
      <w:r>
        <w:t xml:space="preserve"> </w:t>
      </w:r>
      <w:r>
        <w:rPr>
          <w:rFonts w:cs="Times New Roman"/>
          <w:rtl/>
        </w:rPr>
        <w:t>منخفض</w:t>
      </w:r>
      <w:r>
        <w:t xml:space="preserve"> </w:t>
      </w:r>
      <w:r>
        <w:rPr>
          <w:rFonts w:cs="Times New Roman"/>
          <w:rtl/>
        </w:rPr>
        <w:t>جدًا</w:t>
      </w:r>
      <w:r>
        <w:t>!" : "</w:t>
      </w:r>
      <w:r>
        <w:rPr>
          <w:rFonts w:cs="Times New Roman"/>
          <w:rtl/>
        </w:rPr>
        <w:t>الرقم</w:t>
      </w:r>
      <w:r>
        <w:t xml:space="preserve"> </w:t>
      </w:r>
      <w:r>
        <w:rPr>
          <w:rFonts w:cs="Times New Roman"/>
          <w:rtl/>
        </w:rPr>
        <w:t>مرتفع</w:t>
      </w:r>
      <w:r>
        <w:t xml:space="preserve"> </w:t>
      </w:r>
      <w:r>
        <w:rPr>
          <w:rFonts w:cs="Times New Roman"/>
          <w:rtl/>
        </w:rPr>
        <w:t>جدًا</w:t>
      </w:r>
      <w:r>
        <w:t>!";</w:t>
      </w:r>
      <w:r>
        <w:br/>
        <w:t xml:space="preserve">                    previ</w:t>
      </w:r>
      <w:r>
        <w:t>ousDifference = currentDifference;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else if (!string.IsNullOrEmpty(txtGuess.Text))</w:t>
      </w:r>
      <w:r>
        <w:br/>
        <w:t xml:space="preserve">            {</w:t>
      </w:r>
      <w:r>
        <w:br/>
        <w:t xml:space="preserve">                lblFeedback.Text = "</w:t>
      </w:r>
      <w:r>
        <w:rPr>
          <w:rFonts w:cs="Times New Roman"/>
          <w:rtl/>
        </w:rPr>
        <w:t>الرجاء</w:t>
      </w:r>
      <w:r>
        <w:t xml:space="preserve"> </w:t>
      </w:r>
      <w:r>
        <w:rPr>
          <w:rFonts w:cs="Times New Roman"/>
          <w:rtl/>
        </w:rPr>
        <w:t>إدخال</w:t>
      </w:r>
      <w:r>
        <w:t xml:space="preserve"> </w:t>
      </w:r>
      <w:r>
        <w:rPr>
          <w:rFonts w:cs="Times New Roman"/>
          <w:rtl/>
        </w:rPr>
        <w:t>رقم</w:t>
      </w:r>
      <w:r>
        <w:t xml:space="preserve"> </w:t>
      </w:r>
      <w:r>
        <w:rPr>
          <w:rFonts w:cs="Times New Roman"/>
          <w:rtl/>
        </w:rPr>
        <w:t>صحيح</w:t>
      </w:r>
      <w:r>
        <w:t>!";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private void btnPlayAg</w:t>
      </w:r>
      <w:r>
        <w:t>ain_Click(object sender, EventArgs e)</w:t>
      </w:r>
      <w:r>
        <w:br/>
        <w:t xml:space="preserve">        {</w:t>
      </w:r>
      <w:r>
        <w:br/>
        <w:t xml:space="preserve">            StartNewGame();</w:t>
      </w:r>
      <w:r>
        <w:br/>
        <w:t xml:space="preserve">        }</w:t>
      </w:r>
      <w:r>
        <w:br/>
      </w:r>
      <w:r>
        <w:br/>
        <w:t xml:space="preserve">        private void lblFeedback_Click(object sender, EventArgs e)</w:t>
      </w:r>
      <w:r>
        <w:br/>
        <w:t xml:space="preserve">        {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sectPr w:rsidR="004A34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34E4"/>
    <w:rsid w:val="00701622"/>
    <w:rsid w:val="00AA1D8D"/>
    <w:rsid w:val="00B47730"/>
    <w:rsid w:val="00CB0664"/>
    <w:rsid w:val="00ED6A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300"/>
  <w15:docId w15:val="{C15D41F1-D8C7-4BB2-811B-EF898CDB4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E0AB2E-4B25-4B9B-ADB7-59A38292C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331</Words>
  <Characters>1893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احمد محمد فايز المحمود</vt:lpstr>
      <vt:lpstr>    الصور</vt:lpstr>
      <vt:lpstr>    الكود:</vt:lpstr>
    </vt:vector>
  </TitlesOfParts>
  <Manager/>
  <Company/>
  <LinksUpToDate>false</LinksUpToDate>
  <CharactersWithSpaces>2220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2024-12-13T15:06:00Z</dcterms:created>
  <dcterms:modified xsi:type="dcterms:W3CDTF">2024-12-13T15:06:00Z</dcterms:modified>
  <cp:category/>
</cp:coreProperties>
</file>